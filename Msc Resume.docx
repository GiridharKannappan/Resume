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F0083B" w:rsidRPr="002E6F8C">
        <w:trPr>
          <w:jc w:val="center"/>
        </w:trPr>
        <w:tc>
          <w:tcPr>
            <w:tcW w:w="9576" w:type="dxa"/>
          </w:tcPr>
          <w:p w:rsidR="00F0083B" w:rsidRPr="002E6F8C" w:rsidRDefault="00F0083B">
            <w:pPr>
              <w:pStyle w:val="HeaderFirstPag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</w:p>
        </w:tc>
      </w:tr>
    </w:tbl>
    <w:sdt>
      <w:sdtPr>
        <w:rPr>
          <w:color w:val="auto"/>
          <w:sz w:val="22"/>
          <w:szCs w:val="22"/>
        </w:rPr>
        <w:alias w:val="Resume Name"/>
        <w:tag w:val="Resume Name"/>
        <w:id w:val="703981219"/>
        <w:placeholder>
          <w:docPart w:val="99586EA83B004FA8A44D2ECEAE3719ED"/>
        </w:placeholder>
        <w:docPartList>
          <w:docPartGallery w:val="Quick Parts"/>
          <w:docPartCategory w:val=" Resume Name"/>
        </w:docPartList>
      </w:sdtPr>
      <w:sdtContent>
        <w:p w:rsidR="00F0083B" w:rsidRPr="002E6F8C" w:rsidRDefault="00F0083B">
          <w:pPr>
            <w:pStyle w:val="NoSpacing"/>
            <w:rPr>
              <w:color w:val="auto"/>
              <w:sz w:val="22"/>
              <w:szCs w:val="22"/>
            </w:rPr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F0083B" w:rsidRPr="002E6F8C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0083B" w:rsidRPr="002E6F8C" w:rsidRDefault="00F0083B">
                <w:pPr>
                  <w:rPr>
                    <w:color w:val="auto"/>
                    <w:sz w:val="22"/>
                    <w:szCs w:val="22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746F85" w:rsidRPr="002E6F8C" w:rsidRDefault="00746F85" w:rsidP="00746F85">
                <w:pPr>
                  <w:pStyle w:val="PersonalName"/>
                  <w:jc w:val="left"/>
                  <w:rPr>
                    <w:b/>
                    <w:color w:val="auto"/>
                    <w:spacing w:val="10"/>
                    <w:sz w:val="22"/>
                    <w:szCs w:val="22"/>
                  </w:rPr>
                </w:pPr>
                <w:r w:rsidRPr="002E6F8C">
                  <w:rPr>
                    <w:b/>
                    <w:color w:val="auto"/>
                    <w:spacing w:val="10"/>
                    <w:sz w:val="22"/>
                    <w:szCs w:val="22"/>
                  </w:rPr>
                  <w:t xml:space="preserve">Giridhar Kannappan </w:t>
                </w:r>
                <w:r w:rsidRPr="002E6F8C">
                  <w:rPr>
                    <w:b/>
                    <w:color w:val="auto"/>
                    <w:spacing w:val="10"/>
                    <w:sz w:val="22"/>
                    <w:szCs w:val="22"/>
                    <w:lang w:val="en-IN" w:eastAsia="en-IN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3257550" y="1552575"/>
                      <wp:positionH relativeFrom="margin">
                        <wp:align>right</wp:align>
                      </wp:positionH>
                      <wp:positionV relativeFrom="margin">
                        <wp:align>top</wp:align>
                      </wp:positionV>
                      <wp:extent cx="1190625" cy="1343025"/>
                      <wp:effectExtent l="19050" t="0" r="9525" b="0"/>
                      <wp:wrapSquare wrapText="bothSides"/>
                      <wp:docPr id="1" name="Picture 0" descr="giri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iri.jpg"/>
                              <pic:cNvPicPr/>
                            </pic:nvPicPr>
                            <pic:blipFill>
                              <a:blip r:embed="rId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0625" cy="1343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:rsidR="00F0083B" w:rsidRPr="002E6F8C" w:rsidRDefault="00746F85" w:rsidP="00746F85">
                <w:pPr>
                  <w:pStyle w:val="PersonalName"/>
                  <w:jc w:val="left"/>
                  <w:rPr>
                    <w:color w:val="auto"/>
                    <w:spacing w:val="10"/>
                    <w:sz w:val="22"/>
                    <w:szCs w:val="22"/>
                  </w:rPr>
                </w:pPr>
                <w:r w:rsidRPr="002E6F8C">
                  <w:rPr>
                    <w:color w:val="auto"/>
                    <w:spacing w:val="10"/>
                    <w:sz w:val="22"/>
                    <w:szCs w:val="22"/>
                  </w:rPr>
                  <w:t>Phone.No: +919790180425,948715420</w:t>
                </w:r>
              </w:p>
              <w:p w:rsidR="00746F85" w:rsidRPr="002E6F8C" w:rsidRDefault="00746F85" w:rsidP="00746F85">
                <w:pPr>
                  <w:pStyle w:val="PersonalName"/>
                  <w:jc w:val="left"/>
                  <w:rPr>
                    <w:color w:val="auto"/>
                    <w:spacing w:val="10"/>
                    <w:sz w:val="22"/>
                    <w:szCs w:val="22"/>
                  </w:rPr>
                </w:pPr>
                <w:r w:rsidRPr="002E6F8C">
                  <w:rPr>
                    <w:color w:val="auto"/>
                    <w:spacing w:val="10"/>
                    <w:sz w:val="22"/>
                    <w:szCs w:val="22"/>
                  </w:rPr>
                  <w:t>Email Id: giridhar.da3@iiitmk.ac.in</w:t>
                </w:r>
              </w:p>
              <w:p w:rsidR="00746F85" w:rsidRPr="002E6F8C" w:rsidRDefault="00746F85" w:rsidP="00746F85">
                <w:pPr>
                  <w:pStyle w:val="PersonalName"/>
                  <w:jc w:val="left"/>
                  <w:rPr>
                    <w:color w:val="auto"/>
                    <w:spacing w:val="10"/>
                    <w:sz w:val="22"/>
                    <w:szCs w:val="22"/>
                  </w:rPr>
                </w:pPr>
                <w:r w:rsidRPr="002E6F8C">
                  <w:rPr>
                    <w:color w:val="auto"/>
                    <w:spacing w:val="10"/>
                    <w:sz w:val="22"/>
                    <w:szCs w:val="22"/>
                  </w:rPr>
                  <w:t>Address: 5.Mariamman Kovil,</w:t>
                </w:r>
              </w:p>
              <w:p w:rsidR="00746F85" w:rsidRPr="002E6F8C" w:rsidRDefault="00746F85" w:rsidP="00746F85">
                <w:pPr>
                  <w:pStyle w:val="PersonalName"/>
                  <w:jc w:val="left"/>
                  <w:rPr>
                    <w:color w:val="auto"/>
                    <w:spacing w:val="10"/>
                    <w:sz w:val="22"/>
                    <w:szCs w:val="22"/>
                  </w:rPr>
                </w:pPr>
                <w:r w:rsidRPr="002E6F8C">
                  <w:rPr>
                    <w:color w:val="auto"/>
                    <w:spacing w:val="10"/>
                    <w:sz w:val="22"/>
                    <w:szCs w:val="22"/>
                  </w:rPr>
                  <w:t xml:space="preserve">              Arunagiri Illam,</w:t>
                </w:r>
              </w:p>
              <w:p w:rsidR="00746F85" w:rsidRPr="002E6F8C" w:rsidRDefault="00746F85" w:rsidP="00746F85">
                <w:pPr>
                  <w:pStyle w:val="PersonalName"/>
                  <w:jc w:val="left"/>
                  <w:rPr>
                    <w:color w:val="auto"/>
                    <w:spacing w:val="10"/>
                    <w:sz w:val="22"/>
                    <w:szCs w:val="22"/>
                  </w:rPr>
                </w:pPr>
                <w:r w:rsidRPr="002E6F8C">
                  <w:rPr>
                    <w:color w:val="auto"/>
                    <w:spacing w:val="10"/>
                    <w:sz w:val="22"/>
                    <w:szCs w:val="22"/>
                  </w:rPr>
                  <w:t xml:space="preserve">              Sammundipuram,</w:t>
                </w:r>
              </w:p>
              <w:p w:rsidR="00746F85" w:rsidRPr="002E6F8C" w:rsidRDefault="00746F85" w:rsidP="00746F85">
                <w:pPr>
                  <w:pStyle w:val="PersonalName"/>
                  <w:jc w:val="left"/>
                  <w:rPr>
                    <w:color w:val="auto"/>
                    <w:spacing w:val="10"/>
                    <w:sz w:val="22"/>
                    <w:szCs w:val="22"/>
                  </w:rPr>
                </w:pPr>
                <w:r w:rsidRPr="002E6F8C">
                  <w:rPr>
                    <w:color w:val="auto"/>
                    <w:spacing w:val="10"/>
                    <w:sz w:val="22"/>
                    <w:szCs w:val="22"/>
                  </w:rPr>
                  <w:t xml:space="preserve">              Tirupur-641603.</w:t>
                </w:r>
              </w:p>
            </w:tc>
          </w:tr>
        </w:tbl>
        <w:p w:rsidR="00F0083B" w:rsidRPr="002E6F8C" w:rsidRDefault="0098321D">
          <w:pPr>
            <w:pStyle w:val="NoSpacing"/>
            <w:rPr>
              <w:color w:val="auto"/>
              <w:sz w:val="22"/>
              <w:szCs w:val="22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F0083B" w:rsidRPr="002E6F8C" w:rsidTr="0048521C">
        <w:trPr>
          <w:trHeight w:val="4880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0083B" w:rsidRPr="002E6F8C" w:rsidRDefault="00F0083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0083B" w:rsidRPr="002E6F8C" w:rsidRDefault="001F3479" w:rsidP="0048521C">
            <w:pPr>
              <w:pStyle w:val="Section"/>
              <w:rPr>
                <w:color w:val="auto"/>
                <w:sz w:val="22"/>
                <w:szCs w:val="22"/>
                <w:u w:val="single"/>
              </w:rPr>
            </w:pPr>
            <w:r w:rsidRPr="002E6F8C">
              <w:rPr>
                <w:color w:val="auto"/>
                <w:sz w:val="22"/>
                <w:szCs w:val="22"/>
                <w:u w:val="single"/>
              </w:rPr>
              <w:t>Objectives</w:t>
            </w:r>
          </w:p>
          <w:p w:rsidR="00F0083B" w:rsidRPr="002E6F8C" w:rsidRDefault="00746F85" w:rsidP="0048521C">
            <w:pPr>
              <w:pStyle w:val="SubsectionText"/>
              <w:rPr>
                <w:color w:val="auto"/>
                <w:sz w:val="22"/>
                <w:szCs w:val="22"/>
              </w:rPr>
            </w:pPr>
            <w:r w:rsidRPr="002E6F8C">
              <w:rPr>
                <w:color w:val="auto"/>
                <w:sz w:val="22"/>
                <w:szCs w:val="22"/>
              </w:rPr>
              <w:t>To work in chall</w:t>
            </w:r>
            <w:r w:rsidR="000643D7" w:rsidRPr="002E6F8C">
              <w:rPr>
                <w:color w:val="auto"/>
                <w:sz w:val="22"/>
                <w:szCs w:val="22"/>
              </w:rPr>
              <w:t>eng</w:t>
            </w:r>
            <w:r w:rsidRPr="002E6F8C">
              <w:rPr>
                <w:color w:val="auto"/>
                <w:sz w:val="22"/>
                <w:szCs w:val="22"/>
              </w:rPr>
              <w:t>ing and</w:t>
            </w:r>
            <w:r w:rsidR="000643D7" w:rsidRPr="002E6F8C">
              <w:rPr>
                <w:color w:val="auto"/>
                <w:sz w:val="22"/>
                <w:szCs w:val="22"/>
              </w:rPr>
              <w:t xml:space="preserve"> dynamic environment and to keep adding value to the organization</w:t>
            </w:r>
            <w:r w:rsidRPr="002E6F8C">
              <w:rPr>
                <w:color w:val="auto"/>
                <w:sz w:val="22"/>
                <w:szCs w:val="22"/>
              </w:rPr>
              <w:t xml:space="preserve"> </w:t>
            </w:r>
            <w:r w:rsidR="000643D7" w:rsidRPr="002E6F8C">
              <w:rPr>
                <w:color w:val="auto"/>
                <w:sz w:val="22"/>
                <w:szCs w:val="22"/>
              </w:rPr>
              <w:t>that I represent and serve. While also concurrently upgrading my skills and knowledge.</w:t>
            </w:r>
          </w:p>
          <w:p w:rsidR="00F0083B" w:rsidRPr="002E6F8C" w:rsidRDefault="001F3479" w:rsidP="0048521C">
            <w:pPr>
              <w:pStyle w:val="Section"/>
              <w:rPr>
                <w:color w:val="auto"/>
                <w:sz w:val="22"/>
                <w:szCs w:val="22"/>
                <w:u w:val="single"/>
              </w:rPr>
            </w:pPr>
            <w:r w:rsidRPr="002E6F8C">
              <w:rPr>
                <w:color w:val="auto"/>
                <w:sz w:val="22"/>
                <w:szCs w:val="22"/>
                <w:u w:val="single"/>
              </w:rPr>
              <w:t>Education</w:t>
            </w:r>
          </w:p>
          <w:p w:rsidR="000643D7" w:rsidRPr="002E6F8C" w:rsidRDefault="000643D7" w:rsidP="0048521C">
            <w:pPr>
              <w:pStyle w:val="Subsection"/>
              <w:rPr>
                <w:color w:val="auto"/>
                <w:sz w:val="22"/>
                <w:szCs w:val="22"/>
              </w:rPr>
            </w:pPr>
            <w:r w:rsidRPr="002E6F8C">
              <w:rPr>
                <w:color w:val="auto"/>
                <w:sz w:val="22"/>
                <w:szCs w:val="22"/>
              </w:rPr>
              <w:t>Master of Computer Science in                                           Duration</w:t>
            </w:r>
          </w:p>
          <w:p w:rsidR="000643D7" w:rsidRPr="002E6F8C" w:rsidRDefault="000643D7" w:rsidP="0048521C">
            <w:pPr>
              <w:pStyle w:val="Subsection"/>
              <w:rPr>
                <w:b w:val="0"/>
                <w:color w:val="auto"/>
                <w:sz w:val="22"/>
                <w:szCs w:val="22"/>
              </w:rPr>
            </w:pPr>
            <w:r w:rsidRPr="002E6F8C">
              <w:rPr>
                <w:color w:val="auto"/>
                <w:sz w:val="22"/>
                <w:szCs w:val="22"/>
              </w:rPr>
              <w:t xml:space="preserve">Data Analytics   </w:t>
            </w:r>
            <w:r w:rsidRPr="002E6F8C">
              <w:rPr>
                <w:b w:val="0"/>
                <w:color w:val="auto"/>
                <w:sz w:val="22"/>
                <w:szCs w:val="22"/>
              </w:rPr>
              <w:t xml:space="preserve">                                                                 </w:t>
            </w:r>
            <w:r w:rsidR="002E6F8C">
              <w:rPr>
                <w:b w:val="0"/>
                <w:color w:val="auto"/>
                <w:sz w:val="22"/>
                <w:szCs w:val="22"/>
              </w:rPr>
              <w:t xml:space="preserve">    </w:t>
            </w:r>
            <w:r w:rsidRPr="000E09C2">
              <w:rPr>
                <w:b w:val="0"/>
                <w:color w:val="auto"/>
                <w:sz w:val="20"/>
              </w:rPr>
              <w:t>2018 - 2020</w:t>
            </w:r>
          </w:p>
          <w:p w:rsidR="000643D7" w:rsidRPr="000E09C2" w:rsidRDefault="000643D7" w:rsidP="0048521C">
            <w:pPr>
              <w:pStyle w:val="Subsection"/>
              <w:rPr>
                <w:b w:val="0"/>
                <w:color w:val="auto"/>
                <w:sz w:val="20"/>
              </w:rPr>
            </w:pPr>
            <w:r w:rsidRPr="000E09C2">
              <w:rPr>
                <w:b w:val="0"/>
                <w:color w:val="auto"/>
                <w:sz w:val="20"/>
              </w:rPr>
              <w:t>CUSAT University</w:t>
            </w:r>
          </w:p>
          <w:p w:rsidR="000643D7" w:rsidRPr="000E09C2" w:rsidRDefault="002A02F5" w:rsidP="0048521C">
            <w:pPr>
              <w:pStyle w:val="Subsection"/>
              <w:rPr>
                <w:b w:val="0"/>
                <w:color w:val="auto"/>
                <w:sz w:val="20"/>
              </w:rPr>
            </w:pPr>
            <w:r w:rsidRPr="000E09C2">
              <w:rPr>
                <w:b w:val="0"/>
                <w:color w:val="auto"/>
                <w:sz w:val="20"/>
              </w:rPr>
              <w:t>C</w:t>
            </w:r>
            <w:r w:rsidR="000643D7" w:rsidRPr="000E09C2">
              <w:rPr>
                <w:b w:val="0"/>
                <w:color w:val="auto"/>
                <w:sz w:val="20"/>
              </w:rPr>
              <w:t>GPA</w:t>
            </w:r>
            <w:r w:rsidRPr="000E09C2">
              <w:rPr>
                <w:b w:val="0"/>
                <w:color w:val="auto"/>
                <w:sz w:val="20"/>
              </w:rPr>
              <w:t xml:space="preserve"> </w:t>
            </w:r>
            <w:r w:rsidR="000643D7" w:rsidRPr="000E09C2">
              <w:rPr>
                <w:b w:val="0"/>
                <w:color w:val="auto"/>
                <w:sz w:val="20"/>
              </w:rPr>
              <w:t>:</w:t>
            </w:r>
            <w:r w:rsidRPr="000E09C2">
              <w:rPr>
                <w:b w:val="0"/>
                <w:color w:val="auto"/>
                <w:sz w:val="20"/>
              </w:rPr>
              <w:t xml:space="preserve"> </w:t>
            </w:r>
            <w:r w:rsidR="000643D7" w:rsidRPr="000E09C2">
              <w:rPr>
                <w:b w:val="0"/>
                <w:color w:val="auto"/>
                <w:sz w:val="20"/>
              </w:rPr>
              <w:t>NIL</w:t>
            </w:r>
          </w:p>
          <w:p w:rsidR="000643D7" w:rsidRPr="002E6F8C" w:rsidRDefault="000643D7" w:rsidP="0048521C">
            <w:pPr>
              <w:pStyle w:val="Subsection"/>
              <w:tabs>
                <w:tab w:val="left" w:pos="6150"/>
              </w:tabs>
              <w:rPr>
                <w:rStyle w:val="SubsectionDateChar"/>
                <w:color w:val="auto"/>
                <w:sz w:val="22"/>
                <w:szCs w:val="22"/>
              </w:rPr>
            </w:pPr>
            <w:r w:rsidRPr="002E6F8C">
              <w:rPr>
                <w:rStyle w:val="SubsectionDateChar"/>
                <w:b/>
                <w:color w:val="auto"/>
                <w:sz w:val="22"/>
                <w:szCs w:val="22"/>
              </w:rPr>
              <w:t>Bachelor of Computer Systems</w:t>
            </w:r>
            <w:r w:rsidRPr="002E6F8C">
              <w:rPr>
                <w:rStyle w:val="SubsectionDateChar"/>
                <w:color w:val="auto"/>
                <w:sz w:val="22"/>
                <w:szCs w:val="22"/>
              </w:rPr>
              <w:tab/>
            </w:r>
            <w:r w:rsidR="002E6F8C" w:rsidRPr="002E6F8C">
              <w:rPr>
                <w:rStyle w:val="SubsectionDateChar"/>
                <w:b/>
                <w:color w:val="auto"/>
                <w:sz w:val="22"/>
                <w:szCs w:val="22"/>
              </w:rPr>
              <w:t xml:space="preserve">   </w:t>
            </w:r>
            <w:r w:rsidR="002E6F8C">
              <w:rPr>
                <w:rStyle w:val="SubsectionDateChar"/>
                <w:b/>
                <w:color w:val="auto"/>
                <w:sz w:val="22"/>
                <w:szCs w:val="22"/>
              </w:rPr>
              <w:t xml:space="preserve">     </w:t>
            </w:r>
            <w:r w:rsidRPr="002E6F8C">
              <w:rPr>
                <w:rStyle w:val="SubsectionDateChar"/>
                <w:b/>
                <w:color w:val="auto"/>
                <w:sz w:val="22"/>
                <w:szCs w:val="22"/>
              </w:rPr>
              <w:t>Duration</w:t>
            </w:r>
          </w:p>
          <w:p w:rsidR="000643D7" w:rsidRPr="002E6F8C" w:rsidRDefault="000643D7" w:rsidP="0048521C">
            <w:pPr>
              <w:pStyle w:val="Subsection"/>
              <w:tabs>
                <w:tab w:val="left" w:pos="6150"/>
              </w:tabs>
              <w:rPr>
                <w:rStyle w:val="SubsectionDateChar"/>
                <w:color w:val="auto"/>
                <w:sz w:val="22"/>
                <w:szCs w:val="22"/>
              </w:rPr>
            </w:pPr>
            <w:r w:rsidRPr="009E76C1">
              <w:rPr>
                <w:rStyle w:val="SubsectionDateChar"/>
                <w:b/>
                <w:color w:val="auto"/>
                <w:sz w:val="22"/>
                <w:szCs w:val="22"/>
              </w:rPr>
              <w:t>And Design</w:t>
            </w:r>
            <w:r w:rsidRPr="002E6F8C">
              <w:rPr>
                <w:rStyle w:val="SubsectionDateChar"/>
                <w:color w:val="auto"/>
                <w:sz w:val="22"/>
                <w:szCs w:val="22"/>
              </w:rPr>
              <w:tab/>
            </w:r>
            <w:r w:rsidR="002E6F8C" w:rsidRPr="000E09C2">
              <w:rPr>
                <w:rStyle w:val="SubsectionDateChar"/>
                <w:color w:val="auto"/>
                <w:sz w:val="20"/>
              </w:rPr>
              <w:t xml:space="preserve">         </w:t>
            </w:r>
            <w:r w:rsidRPr="000E09C2">
              <w:rPr>
                <w:rStyle w:val="SubsectionDateChar"/>
                <w:color w:val="auto"/>
                <w:sz w:val="20"/>
              </w:rPr>
              <w:t>2015 - 2018</w:t>
            </w:r>
          </w:p>
          <w:p w:rsidR="002A02F5" w:rsidRPr="000E09C2" w:rsidRDefault="000643D7" w:rsidP="0048521C">
            <w:pPr>
              <w:pStyle w:val="Subsection"/>
              <w:rPr>
                <w:rStyle w:val="SubsectionDateChar"/>
                <w:color w:val="auto"/>
                <w:sz w:val="20"/>
              </w:rPr>
            </w:pPr>
            <w:r w:rsidRPr="000E09C2">
              <w:rPr>
                <w:rStyle w:val="SubsectionDateChar"/>
                <w:color w:val="auto"/>
                <w:sz w:val="20"/>
              </w:rPr>
              <w:t>ANNA University</w:t>
            </w:r>
          </w:p>
          <w:p w:rsidR="002A02F5" w:rsidRPr="000E09C2" w:rsidRDefault="002A02F5" w:rsidP="0048521C">
            <w:pPr>
              <w:pStyle w:val="Subsection"/>
              <w:rPr>
                <w:rStyle w:val="SubsectionDateChar"/>
                <w:color w:val="auto"/>
                <w:sz w:val="20"/>
              </w:rPr>
            </w:pPr>
            <w:r w:rsidRPr="000E09C2">
              <w:rPr>
                <w:rStyle w:val="SubsectionDateChar"/>
                <w:color w:val="auto"/>
                <w:sz w:val="20"/>
              </w:rPr>
              <w:t>CGPA : 6.4</w:t>
            </w:r>
          </w:p>
          <w:p w:rsidR="00F0083B" w:rsidRPr="002E6F8C" w:rsidRDefault="002A02F5" w:rsidP="0048521C">
            <w:pPr>
              <w:pStyle w:val="Subsection"/>
              <w:tabs>
                <w:tab w:val="left" w:pos="6225"/>
              </w:tabs>
              <w:rPr>
                <w:rStyle w:val="SubsectionDateChar"/>
                <w:color w:val="auto"/>
                <w:sz w:val="22"/>
                <w:szCs w:val="22"/>
              </w:rPr>
            </w:pPr>
            <w:r w:rsidRPr="002E6F8C">
              <w:rPr>
                <w:rStyle w:val="SubsectionDateChar"/>
                <w:b/>
                <w:color w:val="auto"/>
                <w:sz w:val="22"/>
                <w:szCs w:val="22"/>
              </w:rPr>
              <w:t>12</w:t>
            </w:r>
            <w:r w:rsidRPr="002E6F8C">
              <w:rPr>
                <w:rStyle w:val="SubsectionDateChar"/>
                <w:b/>
                <w:color w:val="auto"/>
                <w:sz w:val="22"/>
                <w:szCs w:val="22"/>
                <w:vertAlign w:val="superscript"/>
              </w:rPr>
              <w:t>th</w:t>
            </w:r>
            <w:r w:rsidRPr="002E6F8C">
              <w:rPr>
                <w:rStyle w:val="SubsectionDateChar"/>
                <w:b/>
                <w:color w:val="auto"/>
                <w:sz w:val="22"/>
                <w:szCs w:val="22"/>
              </w:rPr>
              <w:t xml:space="preserve"> Science from State Board</w:t>
            </w:r>
            <w:r w:rsidRPr="002E6F8C">
              <w:rPr>
                <w:rStyle w:val="SubsectionDateChar"/>
                <w:color w:val="auto"/>
                <w:sz w:val="22"/>
                <w:szCs w:val="22"/>
              </w:rPr>
              <w:t xml:space="preserve">                                            </w:t>
            </w:r>
            <w:r w:rsidR="002E6F8C">
              <w:rPr>
                <w:rStyle w:val="SubsectionDateChar"/>
                <w:color w:val="auto"/>
                <w:sz w:val="22"/>
                <w:szCs w:val="22"/>
              </w:rPr>
              <w:t xml:space="preserve">   </w:t>
            </w:r>
            <w:r w:rsidRPr="002E6F8C">
              <w:rPr>
                <w:rStyle w:val="SubsectionDateChar"/>
                <w:b/>
                <w:color w:val="auto"/>
                <w:sz w:val="22"/>
                <w:szCs w:val="22"/>
              </w:rPr>
              <w:t>Duration</w:t>
            </w:r>
          </w:p>
          <w:p w:rsidR="002A02F5" w:rsidRPr="000E09C2" w:rsidRDefault="002A02F5" w:rsidP="0048521C">
            <w:pPr>
              <w:pStyle w:val="Subsection"/>
              <w:tabs>
                <w:tab w:val="left" w:pos="6225"/>
              </w:tabs>
              <w:rPr>
                <w:rStyle w:val="SubsectionDateChar"/>
                <w:color w:val="auto"/>
                <w:sz w:val="20"/>
              </w:rPr>
            </w:pPr>
            <w:r w:rsidRPr="000E09C2">
              <w:rPr>
                <w:rStyle w:val="SubsectionDateChar"/>
                <w:color w:val="auto"/>
                <w:sz w:val="20"/>
              </w:rPr>
              <w:t xml:space="preserve">Sasuriee Vidhya Bhavan School                                          </w:t>
            </w:r>
            <w:r w:rsidR="002E6F8C" w:rsidRPr="000E09C2">
              <w:rPr>
                <w:rStyle w:val="SubsectionDateChar"/>
                <w:color w:val="auto"/>
                <w:sz w:val="20"/>
              </w:rPr>
              <w:t xml:space="preserve">     </w:t>
            </w:r>
            <w:r w:rsidRPr="000E09C2">
              <w:rPr>
                <w:rStyle w:val="SubsectionDateChar"/>
                <w:color w:val="auto"/>
                <w:sz w:val="20"/>
              </w:rPr>
              <w:t>2014</w:t>
            </w:r>
            <w:r w:rsidR="002E6F8C" w:rsidRPr="000E09C2">
              <w:rPr>
                <w:rStyle w:val="SubsectionDateChar"/>
                <w:color w:val="auto"/>
                <w:sz w:val="20"/>
              </w:rPr>
              <w:t xml:space="preserve"> </w:t>
            </w:r>
            <w:r w:rsidRPr="000E09C2">
              <w:rPr>
                <w:rStyle w:val="SubsectionDateChar"/>
                <w:color w:val="auto"/>
                <w:sz w:val="20"/>
              </w:rPr>
              <w:t>-</w:t>
            </w:r>
            <w:r w:rsidR="002E6F8C" w:rsidRPr="000E09C2">
              <w:rPr>
                <w:rStyle w:val="SubsectionDateChar"/>
                <w:color w:val="auto"/>
                <w:sz w:val="20"/>
              </w:rPr>
              <w:t xml:space="preserve"> </w:t>
            </w:r>
            <w:r w:rsidRPr="000E09C2">
              <w:rPr>
                <w:rStyle w:val="SubsectionDateChar"/>
                <w:color w:val="auto"/>
                <w:sz w:val="20"/>
              </w:rPr>
              <w:t>2015</w:t>
            </w:r>
          </w:p>
          <w:p w:rsidR="002A02F5" w:rsidRPr="000E09C2" w:rsidRDefault="002A02F5" w:rsidP="0048521C">
            <w:pPr>
              <w:pStyle w:val="Subsection"/>
              <w:rPr>
                <w:rStyle w:val="SubsectionDateChar"/>
                <w:color w:val="auto"/>
                <w:sz w:val="20"/>
              </w:rPr>
            </w:pPr>
            <w:r w:rsidRPr="000E09C2">
              <w:rPr>
                <w:rStyle w:val="SubsectionDateChar"/>
                <w:color w:val="auto"/>
                <w:sz w:val="20"/>
              </w:rPr>
              <w:t>Percentage : 90.58</w:t>
            </w:r>
          </w:p>
          <w:p w:rsidR="002A02F5" w:rsidRPr="002E6F8C" w:rsidRDefault="002A02F5" w:rsidP="0048521C">
            <w:pPr>
              <w:pStyle w:val="Subsection"/>
              <w:tabs>
                <w:tab w:val="left" w:pos="6045"/>
              </w:tabs>
              <w:rPr>
                <w:rStyle w:val="SubsectionDateChar"/>
                <w:color w:val="auto"/>
                <w:sz w:val="22"/>
                <w:szCs w:val="22"/>
              </w:rPr>
            </w:pPr>
            <w:r w:rsidRPr="002E6F8C">
              <w:rPr>
                <w:rStyle w:val="SubsectionDateChar"/>
                <w:b/>
                <w:color w:val="auto"/>
                <w:sz w:val="22"/>
                <w:szCs w:val="22"/>
              </w:rPr>
              <w:t>10</w:t>
            </w:r>
            <w:r w:rsidRPr="002E6F8C">
              <w:rPr>
                <w:rStyle w:val="SubsectionDateChar"/>
                <w:b/>
                <w:color w:val="auto"/>
                <w:sz w:val="22"/>
                <w:szCs w:val="22"/>
                <w:vertAlign w:val="superscript"/>
              </w:rPr>
              <w:t>th</w:t>
            </w:r>
            <w:r w:rsidRPr="002E6F8C">
              <w:rPr>
                <w:rStyle w:val="SubsectionDateChar"/>
                <w:b/>
                <w:color w:val="auto"/>
                <w:sz w:val="22"/>
                <w:szCs w:val="22"/>
              </w:rPr>
              <w:t xml:space="preserve"> from State Board</w:t>
            </w:r>
            <w:r w:rsidRPr="002E6F8C">
              <w:rPr>
                <w:rStyle w:val="SubsectionDateChar"/>
                <w:color w:val="auto"/>
                <w:sz w:val="22"/>
                <w:szCs w:val="22"/>
              </w:rPr>
              <w:t xml:space="preserve">                                                        </w:t>
            </w:r>
            <w:r w:rsidR="002E6F8C">
              <w:rPr>
                <w:rStyle w:val="SubsectionDateChar"/>
                <w:color w:val="auto"/>
                <w:sz w:val="22"/>
                <w:szCs w:val="22"/>
              </w:rPr>
              <w:t xml:space="preserve">   </w:t>
            </w:r>
            <w:r w:rsidRPr="002E6F8C">
              <w:rPr>
                <w:rStyle w:val="SubsectionDateChar"/>
                <w:b/>
                <w:color w:val="auto"/>
                <w:sz w:val="22"/>
                <w:szCs w:val="22"/>
              </w:rPr>
              <w:t xml:space="preserve"> Duration</w:t>
            </w:r>
          </w:p>
          <w:p w:rsidR="002A02F5" w:rsidRPr="000E09C2" w:rsidRDefault="002A02F5" w:rsidP="0048521C">
            <w:pPr>
              <w:pStyle w:val="Subsection"/>
              <w:tabs>
                <w:tab w:val="left" w:pos="5310"/>
              </w:tabs>
              <w:rPr>
                <w:rStyle w:val="SubsectionDateChar"/>
                <w:color w:val="auto"/>
                <w:sz w:val="20"/>
              </w:rPr>
            </w:pPr>
            <w:r w:rsidRPr="000E09C2">
              <w:rPr>
                <w:rStyle w:val="SubsectionDateChar"/>
                <w:color w:val="auto"/>
                <w:sz w:val="20"/>
              </w:rPr>
              <w:t>Sasuriee Vidhya Bhavan School</w:t>
            </w:r>
            <w:r w:rsidRPr="000E09C2">
              <w:rPr>
                <w:rStyle w:val="SubsectionDateChar"/>
                <w:color w:val="auto"/>
                <w:sz w:val="20"/>
              </w:rPr>
              <w:tab/>
              <w:t xml:space="preserve">             </w:t>
            </w:r>
            <w:r w:rsidR="002E6F8C" w:rsidRPr="000E09C2">
              <w:rPr>
                <w:rStyle w:val="SubsectionDateChar"/>
                <w:color w:val="auto"/>
                <w:sz w:val="20"/>
              </w:rPr>
              <w:t xml:space="preserve">       </w:t>
            </w:r>
            <w:r w:rsidRPr="000E09C2">
              <w:rPr>
                <w:rStyle w:val="SubsectionDateChar"/>
                <w:color w:val="auto"/>
                <w:sz w:val="20"/>
              </w:rPr>
              <w:t>2012</w:t>
            </w:r>
            <w:r w:rsidR="002E6F8C" w:rsidRPr="000E09C2">
              <w:rPr>
                <w:rStyle w:val="SubsectionDateChar"/>
                <w:color w:val="auto"/>
                <w:sz w:val="20"/>
              </w:rPr>
              <w:t xml:space="preserve"> </w:t>
            </w:r>
            <w:r w:rsidRPr="000E09C2">
              <w:rPr>
                <w:rStyle w:val="SubsectionDateChar"/>
                <w:color w:val="auto"/>
                <w:sz w:val="20"/>
              </w:rPr>
              <w:t>-</w:t>
            </w:r>
            <w:r w:rsidR="002E6F8C" w:rsidRPr="000E09C2">
              <w:rPr>
                <w:rStyle w:val="SubsectionDateChar"/>
                <w:color w:val="auto"/>
                <w:sz w:val="20"/>
              </w:rPr>
              <w:t xml:space="preserve"> </w:t>
            </w:r>
            <w:r w:rsidRPr="000E09C2">
              <w:rPr>
                <w:rStyle w:val="SubsectionDateChar"/>
                <w:color w:val="auto"/>
                <w:sz w:val="20"/>
              </w:rPr>
              <w:t>2013</w:t>
            </w:r>
          </w:p>
          <w:p w:rsidR="002A02F5" w:rsidRPr="000E09C2" w:rsidRDefault="009E76C1" w:rsidP="0048521C">
            <w:pPr>
              <w:pStyle w:val="Subsection"/>
              <w:rPr>
                <w:b w:val="0"/>
                <w:color w:val="auto"/>
                <w:sz w:val="20"/>
              </w:rPr>
            </w:pPr>
            <w:r w:rsidRPr="000E09C2">
              <w:rPr>
                <w:rStyle w:val="SubsectionDateChar"/>
                <w:color w:val="auto"/>
                <w:sz w:val="20"/>
              </w:rPr>
              <w:t>Percentage : 94.</w:t>
            </w:r>
            <w:r w:rsidR="002A02F5" w:rsidRPr="000E09C2">
              <w:rPr>
                <w:rStyle w:val="SubsectionDateChar"/>
                <w:color w:val="auto"/>
                <w:sz w:val="20"/>
              </w:rPr>
              <w:t>4</w:t>
            </w:r>
          </w:p>
          <w:p w:rsidR="002E6F8C" w:rsidRPr="000E09C2" w:rsidRDefault="002E6F8C" w:rsidP="0048521C">
            <w:pPr>
              <w:pStyle w:val="Section"/>
              <w:rPr>
                <w:b w:val="0"/>
                <w:color w:val="auto"/>
                <w:sz w:val="20"/>
              </w:rPr>
            </w:pPr>
          </w:p>
          <w:p w:rsidR="00F0083B" w:rsidRPr="009E76C1" w:rsidRDefault="002A02F5" w:rsidP="0048521C">
            <w:pPr>
              <w:pStyle w:val="Section"/>
              <w:rPr>
                <w:color w:val="auto"/>
                <w:sz w:val="22"/>
                <w:szCs w:val="22"/>
                <w:u w:val="single"/>
              </w:rPr>
            </w:pPr>
            <w:r w:rsidRPr="009E76C1">
              <w:rPr>
                <w:color w:val="auto"/>
                <w:sz w:val="22"/>
                <w:szCs w:val="22"/>
                <w:u w:val="single"/>
              </w:rPr>
              <w:t>Projects</w:t>
            </w:r>
          </w:p>
          <w:p w:rsidR="002A02F5" w:rsidRPr="002E6F8C" w:rsidRDefault="002A02F5" w:rsidP="0048521C">
            <w:pPr>
              <w:pStyle w:val="SubsectionDate"/>
              <w:numPr>
                <w:ilvl w:val="0"/>
                <w:numId w:val="30"/>
              </w:numPr>
              <w:rPr>
                <w:rStyle w:val="SubsectionChar"/>
                <w:b w:val="0"/>
                <w:color w:val="auto"/>
                <w:sz w:val="22"/>
                <w:szCs w:val="22"/>
              </w:rPr>
            </w:pPr>
            <w:r w:rsidRPr="002E6F8C">
              <w:rPr>
                <w:rStyle w:val="SubsectionChar"/>
                <w:b w:val="0"/>
                <w:color w:val="auto"/>
                <w:sz w:val="22"/>
                <w:szCs w:val="22"/>
              </w:rPr>
              <w:t>Time Series Forecasting for Dengue Fever –(Dec-2018 : April-2019)</w:t>
            </w:r>
          </w:p>
          <w:p w:rsidR="0062697C" w:rsidRPr="002E6F8C" w:rsidRDefault="002E6F8C" w:rsidP="0048521C">
            <w:pPr>
              <w:pStyle w:val="SubsectionDate"/>
              <w:tabs>
                <w:tab w:val="left" w:pos="1065"/>
              </w:tabs>
              <w:ind w:left="3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</w:t>
            </w:r>
            <w:r w:rsidR="002A02F5" w:rsidRPr="002E6F8C">
              <w:rPr>
                <w:color w:val="auto"/>
                <w:sz w:val="22"/>
                <w:szCs w:val="22"/>
              </w:rPr>
              <w:t>A Time Series Model to Predict the No of People Will Affect in the Future</w:t>
            </w:r>
          </w:p>
          <w:p w:rsidR="007412EC" w:rsidRPr="002E6F8C" w:rsidRDefault="007412EC" w:rsidP="0048521C">
            <w:pPr>
              <w:pStyle w:val="SubsectionDate"/>
              <w:numPr>
                <w:ilvl w:val="0"/>
                <w:numId w:val="30"/>
              </w:numPr>
              <w:tabs>
                <w:tab w:val="left" w:pos="1065"/>
              </w:tabs>
              <w:rPr>
                <w:color w:val="auto"/>
                <w:sz w:val="22"/>
                <w:szCs w:val="22"/>
              </w:rPr>
            </w:pPr>
            <w:r w:rsidRPr="002E6F8C">
              <w:rPr>
                <w:color w:val="auto"/>
                <w:sz w:val="22"/>
                <w:szCs w:val="22"/>
              </w:rPr>
              <w:t>Optimization of K-Means for Clustering Tweets Using Word Weight Models-(Dec-2017 : April 2018)</w:t>
            </w:r>
            <w:r w:rsidR="002E6F8C">
              <w:rPr>
                <w:color w:val="auto"/>
                <w:sz w:val="22"/>
                <w:szCs w:val="22"/>
              </w:rPr>
              <w:t>:</w:t>
            </w:r>
          </w:p>
          <w:p w:rsidR="007412EC" w:rsidRPr="002E6F8C" w:rsidRDefault="002E6F8C" w:rsidP="0048521C">
            <w:pPr>
              <w:pStyle w:val="SubsectionDate"/>
              <w:tabs>
                <w:tab w:val="left" w:pos="1065"/>
              </w:tabs>
              <w:ind w:left="3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</w:t>
            </w:r>
            <w:r w:rsidR="007412EC" w:rsidRPr="002E6F8C">
              <w:rPr>
                <w:color w:val="auto"/>
                <w:sz w:val="22"/>
                <w:szCs w:val="22"/>
              </w:rPr>
              <w:t>Using Twitter Tweets we are Predicting the negative word and positive words using word weight models</w:t>
            </w:r>
          </w:p>
          <w:p w:rsidR="00005A64" w:rsidRPr="002E6F8C" w:rsidRDefault="00005A64" w:rsidP="0048521C">
            <w:pPr>
              <w:pStyle w:val="SubsectionDate"/>
              <w:tabs>
                <w:tab w:val="left" w:pos="1065"/>
              </w:tabs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</w:pPr>
          </w:p>
          <w:p w:rsidR="007412EC" w:rsidRPr="002E6F8C" w:rsidRDefault="007412EC" w:rsidP="0048521C">
            <w:pPr>
              <w:pStyle w:val="SubsectionDate"/>
              <w:numPr>
                <w:ilvl w:val="0"/>
                <w:numId w:val="30"/>
              </w:numPr>
              <w:tabs>
                <w:tab w:val="left" w:pos="1065"/>
              </w:tabs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</w:pPr>
            <w:r w:rsidRPr="002E6F8C"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  <w:t>COLLEGE MANAGEMENT SYSTEM –(Mar 2017 : April 2017)</w:t>
            </w:r>
          </w:p>
          <w:p w:rsidR="00005A64" w:rsidRPr="002E6F8C" w:rsidRDefault="002E6F8C" w:rsidP="0048521C">
            <w:pPr>
              <w:pStyle w:val="SubsectionDate"/>
              <w:tabs>
                <w:tab w:val="left" w:pos="1065"/>
              </w:tabs>
              <w:ind w:left="720"/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  <w:t>-</w:t>
            </w:r>
            <w:r w:rsidR="00005A64" w:rsidRPr="002E6F8C"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  <w:t>A</w:t>
            </w:r>
            <w:r w:rsidR="007412EC" w:rsidRPr="002E6F8C"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  <w:t xml:space="preserve"> Web Blog, designed with database to store all type - images and access it respectively. It uses WAMP </w:t>
            </w:r>
            <w:r w:rsidR="00005A64" w:rsidRPr="002E6F8C"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  <w:t>server for web development</w:t>
            </w:r>
            <w:r w:rsidR="007412EC" w:rsidRPr="002E6F8C"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  <w:t>.</w:t>
            </w:r>
          </w:p>
          <w:p w:rsidR="00005A64" w:rsidRPr="002E6F8C" w:rsidRDefault="00005A64" w:rsidP="0048521C">
            <w:pPr>
              <w:pStyle w:val="SubsectionDate"/>
              <w:tabs>
                <w:tab w:val="left" w:pos="1065"/>
              </w:tabs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</w:pPr>
          </w:p>
          <w:p w:rsidR="00005A64" w:rsidRPr="002E6F8C" w:rsidRDefault="00005A64" w:rsidP="0048521C">
            <w:pPr>
              <w:pStyle w:val="SubsectionDate"/>
              <w:numPr>
                <w:ilvl w:val="0"/>
                <w:numId w:val="30"/>
              </w:numPr>
              <w:tabs>
                <w:tab w:val="left" w:pos="1065"/>
              </w:tabs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</w:pPr>
            <w:r w:rsidRPr="002E6F8C"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  <w:t>HOTEL MANAGEMENT SYSTEM – (Mar 2016 : April 2016)</w:t>
            </w:r>
          </w:p>
          <w:p w:rsidR="00005A64" w:rsidRPr="002E6F8C" w:rsidRDefault="002E6F8C" w:rsidP="0048521C">
            <w:pPr>
              <w:pStyle w:val="SubsectionDate"/>
              <w:tabs>
                <w:tab w:val="left" w:pos="1065"/>
              </w:tabs>
              <w:ind w:left="720"/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  <w:t xml:space="preserve">- </w:t>
            </w:r>
            <w:r w:rsidR="00005A64" w:rsidRPr="002E6F8C"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  <w:t>An application that uses files to manage(adding</w:t>
            </w:r>
            <w:r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  <w:t xml:space="preserve"> </w:t>
            </w:r>
            <w:r w:rsidR="00005A64" w:rsidRPr="002E6F8C">
              <w:rPr>
                <w:rFonts w:ascii="Times New Roman" w:eastAsia="Times New Roman" w:hAnsi="Times New Roman"/>
                <w:color w:val="auto"/>
                <w:sz w:val="22"/>
                <w:szCs w:val="22"/>
              </w:rPr>
              <w:t>,updating &amp; deleting)  the information of customers.</w:t>
            </w:r>
          </w:p>
          <w:p w:rsidR="00005A64" w:rsidRPr="002E6F8C" w:rsidRDefault="00005A64" w:rsidP="0048521C">
            <w:pPr>
              <w:pStyle w:val="SubsectionDate"/>
              <w:tabs>
                <w:tab w:val="left" w:pos="1065"/>
              </w:tabs>
              <w:rPr>
                <w:color w:val="auto"/>
                <w:sz w:val="22"/>
                <w:szCs w:val="22"/>
              </w:rPr>
            </w:pPr>
          </w:p>
          <w:p w:rsidR="00F0083B" w:rsidRPr="002E6F8C" w:rsidRDefault="00F0083B" w:rsidP="0048521C">
            <w:pPr>
              <w:rPr>
                <w:color w:val="auto"/>
                <w:sz w:val="22"/>
                <w:szCs w:val="22"/>
              </w:rPr>
            </w:pPr>
          </w:p>
          <w:p w:rsidR="00F0083B" w:rsidRPr="002E6F8C" w:rsidRDefault="001F3479" w:rsidP="0048521C">
            <w:pPr>
              <w:pStyle w:val="Section"/>
              <w:rPr>
                <w:color w:val="auto"/>
                <w:szCs w:val="24"/>
                <w:u w:val="single"/>
              </w:rPr>
            </w:pPr>
            <w:r w:rsidRPr="002E6F8C">
              <w:rPr>
                <w:color w:val="auto"/>
                <w:szCs w:val="24"/>
                <w:u w:val="single"/>
              </w:rPr>
              <w:t>Skills</w:t>
            </w:r>
          </w:p>
          <w:p w:rsidR="00005A64" w:rsidRPr="000E09C2" w:rsidRDefault="00005A64" w:rsidP="008D38A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  <w:sz w:val="22"/>
                <w:szCs w:val="22"/>
              </w:rPr>
            </w:pPr>
            <w:r w:rsidRPr="002E6F8C">
              <w:rPr>
                <w:color w:val="auto"/>
                <w:sz w:val="22"/>
                <w:szCs w:val="22"/>
              </w:rPr>
              <w:t xml:space="preserve">Languages </w:t>
            </w:r>
            <w:r w:rsidRPr="000E09C2">
              <w:rPr>
                <w:color w:val="auto"/>
                <w:sz w:val="22"/>
                <w:szCs w:val="22"/>
              </w:rPr>
              <w:t>:              Tamil(Mother Tongue)</w:t>
            </w:r>
            <w:r w:rsidR="008D38AC">
              <w:rPr>
                <w:color w:val="auto"/>
                <w:sz w:val="22"/>
                <w:szCs w:val="22"/>
              </w:rPr>
              <w:t xml:space="preserve">, English, </w:t>
            </w:r>
            <w:r w:rsidRPr="000E09C2">
              <w:rPr>
                <w:color w:val="auto"/>
                <w:sz w:val="22"/>
                <w:szCs w:val="22"/>
              </w:rPr>
              <w:t>Kannada(Speak)</w:t>
            </w:r>
          </w:p>
          <w:p w:rsidR="00005A64" w:rsidRPr="000E09C2" w:rsidRDefault="00005A64" w:rsidP="0048521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  <w:sz w:val="22"/>
                <w:szCs w:val="22"/>
              </w:rPr>
            </w:pPr>
          </w:p>
          <w:p w:rsidR="00005A64" w:rsidRPr="000E09C2" w:rsidRDefault="00005A64" w:rsidP="0048521C">
            <w:pPr>
              <w:pStyle w:val="ListBullet"/>
              <w:numPr>
                <w:ilvl w:val="0"/>
                <w:numId w:val="0"/>
              </w:numPr>
              <w:tabs>
                <w:tab w:val="left" w:pos="1710"/>
              </w:tabs>
              <w:rPr>
                <w:color w:val="auto"/>
                <w:sz w:val="22"/>
                <w:szCs w:val="22"/>
              </w:rPr>
            </w:pPr>
            <w:r w:rsidRPr="000E09C2">
              <w:rPr>
                <w:color w:val="auto"/>
                <w:sz w:val="22"/>
                <w:szCs w:val="22"/>
              </w:rPr>
              <w:t>Software  :</w:t>
            </w:r>
            <w:r w:rsidRPr="000E09C2">
              <w:rPr>
                <w:color w:val="auto"/>
                <w:sz w:val="22"/>
                <w:szCs w:val="22"/>
              </w:rPr>
              <w:tab/>
              <w:t xml:space="preserve">   MATLAB, Python, R, C, C++, SQL, Java</w:t>
            </w:r>
          </w:p>
          <w:p w:rsidR="00005A64" w:rsidRPr="000E09C2" w:rsidRDefault="00005A64" w:rsidP="0048521C">
            <w:pPr>
              <w:pStyle w:val="ListBullet"/>
              <w:numPr>
                <w:ilvl w:val="0"/>
                <w:numId w:val="0"/>
              </w:numPr>
              <w:tabs>
                <w:tab w:val="left" w:pos="1710"/>
              </w:tabs>
              <w:rPr>
                <w:color w:val="auto"/>
                <w:sz w:val="22"/>
                <w:szCs w:val="22"/>
              </w:rPr>
            </w:pPr>
          </w:p>
          <w:p w:rsidR="00005A64" w:rsidRPr="000E09C2" w:rsidRDefault="00005A64" w:rsidP="0048521C">
            <w:pPr>
              <w:pStyle w:val="ListBullet"/>
              <w:numPr>
                <w:ilvl w:val="0"/>
                <w:numId w:val="0"/>
              </w:numPr>
              <w:tabs>
                <w:tab w:val="left" w:pos="1710"/>
              </w:tabs>
              <w:rPr>
                <w:color w:val="auto"/>
                <w:sz w:val="22"/>
                <w:szCs w:val="22"/>
              </w:rPr>
            </w:pPr>
            <w:r w:rsidRPr="000E09C2">
              <w:rPr>
                <w:color w:val="auto"/>
                <w:sz w:val="22"/>
                <w:szCs w:val="22"/>
              </w:rPr>
              <w:t>Achievements :</w:t>
            </w:r>
            <w:r w:rsidRPr="000E09C2">
              <w:rPr>
                <w:color w:val="auto"/>
                <w:sz w:val="22"/>
                <w:szCs w:val="22"/>
              </w:rPr>
              <w:tab/>
              <w:t xml:space="preserve">   Best Project Award in </w:t>
            </w:r>
            <w:r w:rsidR="00176B03" w:rsidRPr="000E09C2">
              <w:rPr>
                <w:color w:val="auto"/>
                <w:sz w:val="22"/>
                <w:szCs w:val="22"/>
              </w:rPr>
              <w:t>Under Graduation (2018)</w:t>
            </w:r>
          </w:p>
          <w:p w:rsidR="00176B03" w:rsidRPr="000E09C2" w:rsidRDefault="00176B03" w:rsidP="0048521C">
            <w:pPr>
              <w:pStyle w:val="ListBullet"/>
              <w:numPr>
                <w:ilvl w:val="0"/>
                <w:numId w:val="0"/>
              </w:numPr>
              <w:tabs>
                <w:tab w:val="left" w:pos="1710"/>
              </w:tabs>
              <w:rPr>
                <w:color w:val="auto"/>
                <w:sz w:val="22"/>
                <w:szCs w:val="22"/>
              </w:rPr>
            </w:pPr>
          </w:p>
          <w:p w:rsidR="00176B03" w:rsidRPr="000E09C2" w:rsidRDefault="00176B03" w:rsidP="0048521C">
            <w:pPr>
              <w:pStyle w:val="ListBullet"/>
              <w:numPr>
                <w:ilvl w:val="0"/>
                <w:numId w:val="0"/>
              </w:numPr>
              <w:tabs>
                <w:tab w:val="left" w:pos="1710"/>
              </w:tabs>
              <w:rPr>
                <w:color w:val="auto"/>
                <w:sz w:val="22"/>
                <w:szCs w:val="22"/>
              </w:rPr>
            </w:pPr>
            <w:r w:rsidRPr="000E09C2">
              <w:rPr>
                <w:color w:val="auto"/>
                <w:sz w:val="22"/>
                <w:szCs w:val="22"/>
              </w:rPr>
              <w:t>Certifications  :        Onramp Ce</w:t>
            </w:r>
            <w:r w:rsidR="008D38AC">
              <w:rPr>
                <w:color w:val="auto"/>
                <w:sz w:val="22"/>
                <w:szCs w:val="22"/>
              </w:rPr>
              <w:t>rtification on MATLAB From MathW</w:t>
            </w:r>
            <w:r w:rsidRPr="000E09C2">
              <w:rPr>
                <w:color w:val="auto"/>
                <w:sz w:val="22"/>
                <w:szCs w:val="22"/>
              </w:rPr>
              <w:t>orks.</w:t>
            </w:r>
          </w:p>
          <w:p w:rsidR="00005A64" w:rsidRPr="002E6F8C" w:rsidRDefault="00005A64" w:rsidP="0048521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  <w:sz w:val="22"/>
                <w:szCs w:val="22"/>
              </w:rPr>
            </w:pPr>
          </w:p>
          <w:p w:rsidR="00F0083B" w:rsidRPr="002E6F8C" w:rsidRDefault="00F0083B" w:rsidP="0048521C">
            <w:pPr>
              <w:pStyle w:val="ListBullet"/>
              <w:numPr>
                <w:ilvl w:val="0"/>
                <w:numId w:val="0"/>
              </w:numPr>
              <w:rPr>
                <w:color w:val="auto"/>
                <w:sz w:val="22"/>
                <w:szCs w:val="22"/>
              </w:rPr>
            </w:pPr>
          </w:p>
        </w:tc>
      </w:tr>
      <w:tr w:rsidR="002A02F5" w:rsidRPr="002E6F8C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2A02F5" w:rsidRPr="002E6F8C" w:rsidRDefault="002A02F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2A02F5" w:rsidRPr="002E6F8C" w:rsidRDefault="00176B03">
            <w:pPr>
              <w:pStyle w:val="Section"/>
              <w:rPr>
                <w:color w:val="auto"/>
                <w:sz w:val="22"/>
                <w:szCs w:val="22"/>
              </w:rPr>
            </w:pPr>
            <w:r w:rsidRPr="002E6F8C">
              <w:rPr>
                <w:color w:val="auto"/>
                <w:sz w:val="22"/>
                <w:szCs w:val="22"/>
              </w:rPr>
              <w:t>Declaration</w:t>
            </w:r>
          </w:p>
          <w:p w:rsidR="00176B03" w:rsidRPr="000E09C2" w:rsidRDefault="00176B03" w:rsidP="00176B03">
            <w:pPr>
              <w:ind w:firstLine="720"/>
              <w:rPr>
                <w:rFonts w:ascii="Times New Roman" w:eastAsia="Times New Roman" w:hAnsi="Times New Roman"/>
                <w:color w:val="auto"/>
              </w:rPr>
            </w:pPr>
            <w:r w:rsidRPr="000E09C2">
              <w:rPr>
                <w:color w:val="auto"/>
              </w:rPr>
              <w:t xml:space="preserve">          </w:t>
            </w:r>
            <w:r w:rsidRPr="000E09C2">
              <w:rPr>
                <w:rFonts w:ascii="Times New Roman" w:eastAsia="Times New Roman" w:hAnsi="Times New Roman"/>
                <w:color w:val="auto"/>
              </w:rPr>
              <w:t xml:space="preserve">I, </w:t>
            </w:r>
            <w:r w:rsidRPr="000E09C2">
              <w:rPr>
                <w:rFonts w:ascii="Times New Roman" w:eastAsia="Times New Roman" w:hAnsi="Times New Roman"/>
                <w:b/>
                <w:color w:val="auto"/>
              </w:rPr>
              <w:t>GIRIDHAR KANNAPPAN</w:t>
            </w:r>
            <w:r w:rsidRPr="000E09C2">
              <w:rPr>
                <w:rFonts w:ascii="Times New Roman" w:eastAsia="Times New Roman" w:hAnsi="Times New Roman"/>
                <w:color w:val="auto"/>
              </w:rPr>
              <w:t>, do hereby confirm that the information given above is true to the best of my knowledge.</w:t>
            </w:r>
          </w:p>
          <w:p w:rsidR="00176B03" w:rsidRPr="002E6F8C" w:rsidRDefault="00176B03" w:rsidP="00176B03">
            <w:pPr>
              <w:rPr>
                <w:color w:val="auto"/>
                <w:sz w:val="22"/>
                <w:szCs w:val="22"/>
              </w:rPr>
            </w:pPr>
          </w:p>
        </w:tc>
      </w:tr>
      <w:tr w:rsidR="00005A64" w:rsidRPr="002E6F8C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05A64" w:rsidRPr="002E6F8C" w:rsidRDefault="00005A64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76B03" w:rsidRPr="002E6F8C" w:rsidRDefault="00176B03" w:rsidP="00176B03">
            <w:pPr>
              <w:pStyle w:val="Section"/>
              <w:rPr>
                <w:b w:val="0"/>
                <w:color w:val="auto"/>
                <w:sz w:val="22"/>
                <w:szCs w:val="22"/>
              </w:rPr>
            </w:pPr>
            <w:r w:rsidRPr="002E6F8C">
              <w:rPr>
                <w:b w:val="0"/>
                <w:color w:val="auto"/>
                <w:sz w:val="22"/>
                <w:szCs w:val="22"/>
              </w:rPr>
              <w:t>Place: Trivandrum</w:t>
            </w:r>
            <w:r w:rsidR="002E6F8C" w:rsidRPr="002E6F8C">
              <w:rPr>
                <w:b w:val="0"/>
                <w:color w:val="auto"/>
                <w:sz w:val="22"/>
                <w:szCs w:val="22"/>
              </w:rPr>
              <w:t xml:space="preserve">                             </w:t>
            </w:r>
          </w:p>
          <w:p w:rsidR="00176B03" w:rsidRPr="002E6F8C" w:rsidRDefault="00176B03" w:rsidP="00176B03">
            <w:pPr>
              <w:pStyle w:val="Section"/>
              <w:tabs>
                <w:tab w:val="left" w:pos="5895"/>
              </w:tabs>
              <w:rPr>
                <w:b w:val="0"/>
                <w:color w:val="auto"/>
                <w:sz w:val="22"/>
                <w:szCs w:val="22"/>
              </w:rPr>
            </w:pPr>
            <w:r w:rsidRPr="002E6F8C">
              <w:rPr>
                <w:b w:val="0"/>
                <w:color w:val="auto"/>
                <w:sz w:val="22"/>
                <w:szCs w:val="22"/>
              </w:rPr>
              <w:t xml:space="preserve">Date : 28-03-2019              </w:t>
            </w:r>
            <w:r w:rsidR="002E6F8C" w:rsidRPr="002E6F8C">
              <w:rPr>
                <w:b w:val="0"/>
                <w:color w:val="auto"/>
                <w:sz w:val="22"/>
                <w:szCs w:val="22"/>
              </w:rPr>
              <w:t xml:space="preserve">                                   </w:t>
            </w:r>
            <w:r w:rsidRPr="002E6F8C">
              <w:rPr>
                <w:b w:val="0"/>
                <w:noProof/>
                <w:color w:val="auto"/>
                <w:sz w:val="22"/>
                <w:szCs w:val="22"/>
                <w:lang w:val="en-IN" w:eastAsia="en-IN"/>
              </w:rPr>
              <w:drawing>
                <wp:inline distT="0" distB="0" distL="0" distR="0">
                  <wp:extent cx="1320800" cy="408538"/>
                  <wp:effectExtent l="0" t="0" r="0" b="0"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408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76B03" w:rsidRPr="002E6F8C" w:rsidRDefault="00176B03" w:rsidP="00176B03">
            <w:pPr>
              <w:rPr>
                <w:color w:val="auto"/>
                <w:sz w:val="22"/>
                <w:szCs w:val="22"/>
              </w:rPr>
            </w:pPr>
            <w:r w:rsidRPr="002E6F8C">
              <w:rPr>
                <w:color w:val="auto"/>
                <w:sz w:val="22"/>
                <w:szCs w:val="22"/>
              </w:rPr>
              <w:t xml:space="preserve">                                                                         </w:t>
            </w:r>
            <w:r w:rsidR="002E6F8C">
              <w:rPr>
                <w:color w:val="auto"/>
                <w:sz w:val="22"/>
                <w:szCs w:val="22"/>
              </w:rPr>
              <w:t xml:space="preserve">                  </w:t>
            </w:r>
            <w:r w:rsidRPr="002E6F8C">
              <w:rPr>
                <w:color w:val="auto"/>
                <w:sz w:val="22"/>
                <w:szCs w:val="22"/>
              </w:rPr>
              <w:t>(</w:t>
            </w:r>
            <w:r w:rsidRPr="002E6F8C">
              <w:rPr>
                <w:color w:val="auto"/>
                <w:sz w:val="18"/>
                <w:szCs w:val="18"/>
              </w:rPr>
              <w:t>GIRIDHAR KANNAPPAN)</w:t>
            </w: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F0083B" w:rsidRPr="002E6F8C">
        <w:trPr>
          <w:trHeight w:val="576"/>
          <w:jc w:val="center"/>
        </w:trPr>
        <w:tc>
          <w:tcPr>
            <w:tcW w:w="9576" w:type="dxa"/>
          </w:tcPr>
          <w:p w:rsidR="00F0083B" w:rsidRPr="002E6F8C" w:rsidRDefault="00F0083B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F0083B" w:rsidRPr="002E6F8C" w:rsidRDefault="00F0083B">
      <w:pPr>
        <w:rPr>
          <w:color w:val="auto"/>
          <w:sz w:val="22"/>
          <w:szCs w:val="22"/>
        </w:rPr>
      </w:pPr>
    </w:p>
    <w:sectPr w:rsidR="00F0083B" w:rsidRPr="002E6F8C" w:rsidSect="00F0083B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4C8" w:rsidRDefault="005D24C8">
      <w:pPr>
        <w:spacing w:after="0" w:line="240" w:lineRule="auto"/>
      </w:pPr>
      <w:r>
        <w:separator/>
      </w:r>
    </w:p>
  </w:endnote>
  <w:endnote w:type="continuationSeparator" w:id="1">
    <w:p w:rsidR="005D24C8" w:rsidRDefault="005D2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83B" w:rsidRDefault="001F3479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8D38AC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85FFCE01F8C4483BA1CA542B8E4E87DF"/>
        </w:placeholder>
        <w:showingPlcHdr/>
        <w:text/>
      </w:sdtPr>
      <w:sdtContent>
        <w:r>
          <w:t>[Type your phone number]</w:t>
        </w:r>
      </w:sdtContent>
    </w:sdt>
  </w:p>
  <w:p w:rsidR="00F0083B" w:rsidRDefault="00F008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83B" w:rsidRDefault="001F3479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0E09C2"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C35AC83BBA7A46B6A29910795A9800A4"/>
        </w:placeholder>
        <w:temporary/>
        <w:showingPlcHdr/>
        <w:text/>
      </w:sdtPr>
      <w:sdtContent>
        <w:r>
          <w:t>[Type your e-mail address]</w:t>
        </w:r>
      </w:sdtContent>
    </w:sdt>
  </w:p>
  <w:p w:rsidR="00F0083B" w:rsidRDefault="00F008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4C8" w:rsidRDefault="005D24C8">
      <w:pPr>
        <w:spacing w:after="0" w:line="240" w:lineRule="auto"/>
      </w:pPr>
      <w:r>
        <w:separator/>
      </w:r>
    </w:p>
  </w:footnote>
  <w:footnote w:type="continuationSeparator" w:id="1">
    <w:p w:rsidR="005D24C8" w:rsidRDefault="005D2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83B" w:rsidRDefault="001F3479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8E02E6F71C244751B822FF485F08582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746F85">
          <w:rPr>
            <w:lang w:val="en-IN"/>
          </w:rPr>
          <w:t>Microsoft</w:t>
        </w:r>
      </w:sdtContent>
    </w:sdt>
  </w:p>
  <w:p w:rsidR="00F0083B" w:rsidRDefault="00F008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83B" w:rsidRDefault="001F3479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993A0A965A58447C8B706F984564FFA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746F85">
          <w:rPr>
            <w:lang w:val="en-IN"/>
          </w:rPr>
          <w:t>Microsoft</w:t>
        </w:r>
      </w:sdtContent>
    </w:sdt>
  </w:p>
  <w:p w:rsidR="00F0083B" w:rsidRDefault="00F008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EF4500F"/>
    <w:multiLevelType w:val="multilevel"/>
    <w:tmpl w:val="3828B6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>
    <w:nsid w:val="195B726C"/>
    <w:multiLevelType w:val="hybridMultilevel"/>
    <w:tmpl w:val="DE781B60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2BD65C04"/>
    <w:multiLevelType w:val="hybridMultilevel"/>
    <w:tmpl w:val="A15A6A40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>
    <w:nsid w:val="47444D34"/>
    <w:multiLevelType w:val="hybridMultilevel"/>
    <w:tmpl w:val="20C46476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4">
    <w:nsid w:val="5BDE135D"/>
    <w:multiLevelType w:val="hybridMultilevel"/>
    <w:tmpl w:val="2548A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12"/>
  </w:num>
  <w:num w:numId="28">
    <w:abstractNumId w:val="13"/>
  </w:num>
  <w:num w:numId="29">
    <w:abstractNumId w:val="10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0643D7"/>
    <w:rsid w:val="00005A64"/>
    <w:rsid w:val="000643D7"/>
    <w:rsid w:val="000E09C2"/>
    <w:rsid w:val="00176B03"/>
    <w:rsid w:val="001F3479"/>
    <w:rsid w:val="002A02F5"/>
    <w:rsid w:val="002E6F8C"/>
    <w:rsid w:val="0048521C"/>
    <w:rsid w:val="005D24C8"/>
    <w:rsid w:val="0062697C"/>
    <w:rsid w:val="007412EC"/>
    <w:rsid w:val="00746F85"/>
    <w:rsid w:val="008D38AC"/>
    <w:rsid w:val="0098321D"/>
    <w:rsid w:val="009E76C1"/>
    <w:rsid w:val="00F0083B"/>
    <w:rsid w:val="00FC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3B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0083B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83B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3B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83B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3B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3B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3B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3B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3B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008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F008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008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83B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008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83B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3B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F0083B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F0083B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F0083B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F0083B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F0083B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83B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F0083B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F0083B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083B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083B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0083B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F0083B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F0083B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0083B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83B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83B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3B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3B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3B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3B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3B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F0083B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F0083B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3B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0083B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F0083B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F0083B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F0083B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F0083B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F0083B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F0083B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F0083B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F0083B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0083B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0083B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0083B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0083B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0083B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0083B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0083B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F0083B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F0083B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0083B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F0083B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0083B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F0083B"/>
    <w:rPr>
      <w:rFonts w:asciiTheme="majorHAnsi" w:hAnsiTheme="majorHAnsi"/>
      <w:noProof/>
      <w:color w:val="525A7D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F0083B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F0083B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F0083B"/>
    <w:rPr>
      <w:rFonts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F0083B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F0083B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F0083B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F0083B"/>
  </w:style>
  <w:style w:type="paragraph" w:customStyle="1" w:styleId="FooterFirstPage">
    <w:name w:val="Footer First Page"/>
    <w:basedOn w:val="Footer"/>
    <w:uiPriority w:val="34"/>
    <w:rsid w:val="00F0083B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F0083B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F0083B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F0083B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F0083B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F0083B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F0083B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F0083B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586EA83B004FA8A44D2ECEAE37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5F12-46B6-4086-975A-1F80B2246CA4}"/>
      </w:docPartPr>
      <w:docPartBody>
        <w:p w:rsidR="00B03B48" w:rsidRDefault="007919E5">
          <w:pPr>
            <w:pStyle w:val="99586EA83B004FA8A44D2ECEAE3719E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E02E6F71C244751B822FF485F085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F337A-8AF1-441B-9D1C-A4DA1774F389}"/>
      </w:docPartPr>
      <w:docPartBody>
        <w:p w:rsidR="00B03B48" w:rsidRDefault="007919E5">
          <w:pPr>
            <w:pStyle w:val="8E02E6F71C244751B822FF485F08582C"/>
          </w:pPr>
          <w:r>
            <w:t>[Type the author name]</w:t>
          </w:r>
        </w:p>
      </w:docPartBody>
    </w:docPart>
    <w:docPart>
      <w:docPartPr>
        <w:name w:val="993A0A965A58447C8B706F984564F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C1F2-6DAA-4742-BA94-D540E2CC2C20}"/>
      </w:docPartPr>
      <w:docPartBody>
        <w:p w:rsidR="00B03B48" w:rsidRDefault="007919E5">
          <w:pPr>
            <w:pStyle w:val="993A0A965A58447C8B706F984564FFAC"/>
          </w:pPr>
          <w:r>
            <w:t>[Type the author name]</w:t>
          </w:r>
        </w:p>
      </w:docPartBody>
    </w:docPart>
    <w:docPart>
      <w:docPartPr>
        <w:name w:val="85FFCE01F8C4483BA1CA542B8E4E8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38DE2-268D-4414-8A1D-A27907EC1E6A}"/>
      </w:docPartPr>
      <w:docPartBody>
        <w:p w:rsidR="00B03B48" w:rsidRDefault="007919E5">
          <w:pPr>
            <w:pStyle w:val="85FFCE01F8C4483BA1CA542B8E4E87DF"/>
          </w:pPr>
          <w:r>
            <w:t>[Type your phone number]</w:t>
          </w:r>
        </w:p>
      </w:docPartBody>
    </w:docPart>
    <w:docPart>
      <w:docPartPr>
        <w:name w:val="C35AC83BBA7A46B6A29910795A980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11780-80AD-456D-BF8D-53D34B399A7C}"/>
      </w:docPartPr>
      <w:docPartBody>
        <w:p w:rsidR="00B03B48" w:rsidRDefault="007919E5">
          <w:pPr>
            <w:pStyle w:val="C35AC83BBA7A46B6A29910795A9800A4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19E5"/>
    <w:rsid w:val="007919E5"/>
    <w:rsid w:val="00B0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03B48"/>
    <w:rPr>
      <w:color w:val="808080"/>
    </w:rPr>
  </w:style>
  <w:style w:type="paragraph" w:customStyle="1" w:styleId="99586EA83B004FA8A44D2ECEAE3719ED">
    <w:name w:val="99586EA83B004FA8A44D2ECEAE3719ED"/>
    <w:rsid w:val="00B03B48"/>
  </w:style>
  <w:style w:type="paragraph" w:customStyle="1" w:styleId="EDA70AFDD2D046C29B4BC4349178F637">
    <w:name w:val="EDA70AFDD2D046C29B4BC4349178F637"/>
    <w:rsid w:val="00B03B48"/>
  </w:style>
  <w:style w:type="paragraph" w:customStyle="1" w:styleId="57B86CEB9E524C318BE3896ACAF2DE98">
    <w:name w:val="57B86CEB9E524C318BE3896ACAF2DE98"/>
    <w:rsid w:val="00B03B48"/>
  </w:style>
  <w:style w:type="paragraph" w:customStyle="1" w:styleId="261D02ED37F0406689DDD979E913AE6D">
    <w:name w:val="261D02ED37F0406689DDD979E913AE6D"/>
    <w:rsid w:val="00B03B48"/>
  </w:style>
  <w:style w:type="paragraph" w:customStyle="1" w:styleId="553544A0A6554B83A52E8EA391CC25DF">
    <w:name w:val="553544A0A6554B83A52E8EA391CC25DF"/>
    <w:rsid w:val="00B03B48"/>
  </w:style>
  <w:style w:type="paragraph" w:customStyle="1" w:styleId="2A2C618E435C4B98890EB7FB4E06B67D">
    <w:name w:val="2A2C618E435C4B98890EB7FB4E06B67D"/>
    <w:rsid w:val="00B03B48"/>
  </w:style>
  <w:style w:type="paragraph" w:customStyle="1" w:styleId="6AE7817DF8314CE39658DF0D353E0185">
    <w:name w:val="6AE7817DF8314CE39658DF0D353E0185"/>
    <w:rsid w:val="00B03B48"/>
  </w:style>
  <w:style w:type="paragraph" w:customStyle="1" w:styleId="FCFFAD15D1FE428C9808DBB9708287B0">
    <w:name w:val="FCFFAD15D1FE428C9808DBB9708287B0"/>
    <w:rsid w:val="00B03B48"/>
  </w:style>
  <w:style w:type="paragraph" w:customStyle="1" w:styleId="8E02E6F71C244751B822FF485F08582C">
    <w:name w:val="8E02E6F71C244751B822FF485F08582C"/>
    <w:rsid w:val="00B03B48"/>
  </w:style>
  <w:style w:type="paragraph" w:customStyle="1" w:styleId="993A0A965A58447C8B706F984564FFAC">
    <w:name w:val="993A0A965A58447C8B706F984564FFAC"/>
    <w:rsid w:val="00B03B48"/>
  </w:style>
  <w:style w:type="paragraph" w:customStyle="1" w:styleId="85FFCE01F8C4483BA1CA542B8E4E87DF">
    <w:name w:val="85FFCE01F8C4483BA1CA542B8E4E87DF"/>
    <w:rsid w:val="00B03B48"/>
  </w:style>
  <w:style w:type="paragraph" w:customStyle="1" w:styleId="C35AC83BBA7A46B6A29910795A9800A4">
    <w:name w:val="C35AC83BBA7A46B6A29910795A9800A4"/>
    <w:rsid w:val="00B03B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90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2019-03-27T22:03:00Z</dcterms:created>
  <dcterms:modified xsi:type="dcterms:W3CDTF">2019-03-27T23:50:00Z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